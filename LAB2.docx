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5FBB8" w14:textId="5A3FB7D3" w:rsidR="00E75CEF" w:rsidRDefault="00000000">
      <w:r>
        <w:br/>
      </w:r>
    </w:p>
    <w:p w14:paraId="07A66A29" w14:textId="77777777" w:rsidR="00E75CEF" w:rsidRDefault="00000000">
      <w:pPr>
        <w:pStyle w:val="Heading2"/>
      </w:pPr>
      <w:r>
        <w:t>Challenge 1 — Insert at the Front</w:t>
      </w:r>
    </w:p>
    <w:p w14:paraId="16434FBC" w14:textId="3EFFCEE6" w:rsidR="00E75CEF" w:rsidRDefault="00000000">
      <w:r>
        <w:t>Code:</w:t>
      </w:r>
      <w:r>
        <w:br/>
      </w:r>
      <w:r w:rsidR="003139B0" w:rsidRPr="003139B0">
        <w:drawing>
          <wp:inline distT="0" distB="0" distL="0" distR="0" wp14:anchorId="76B130C2" wp14:editId="06A86F34">
            <wp:extent cx="4229690" cy="1486107"/>
            <wp:effectExtent l="0" t="0" r="0" b="0"/>
            <wp:docPr id="9204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24193" name=""/>
                    <pic:cNvPicPr/>
                  </pic:nvPicPr>
                  <pic:blipFill>
                    <a:blip r:embed="rId6"/>
                    <a:stretch>
                      <a:fillRect/>
                    </a:stretch>
                  </pic:blipFill>
                  <pic:spPr>
                    <a:xfrm>
                      <a:off x="0" y="0"/>
                      <a:ext cx="4229690" cy="1486107"/>
                    </a:xfrm>
                    <a:prstGeom prst="rect">
                      <a:avLst/>
                    </a:prstGeom>
                  </pic:spPr>
                </pic:pic>
              </a:graphicData>
            </a:graphic>
          </wp:inline>
        </w:drawing>
      </w:r>
    </w:p>
    <w:p w14:paraId="2F56928D" w14:textId="77777777" w:rsidR="00E75CEF" w:rsidRDefault="00000000">
      <w:r>
        <w:t>Explanation:</w:t>
      </w:r>
      <w:r>
        <w:br/>
        <w:t>Creates a new node and sets its next pointer to the current head, then updates head to point to the new node. This operation takes O(1) time since only two pointer changes occur.</w:t>
      </w:r>
      <w:r>
        <w:br/>
        <w:t>In arrays, inserting at index 0 requires shifting all elements to the right (O(n)).</w:t>
      </w:r>
    </w:p>
    <w:p w14:paraId="2740E7FE" w14:textId="77777777" w:rsidR="00E75CEF" w:rsidRDefault="00000000">
      <w:pPr>
        <w:pStyle w:val="Heading2"/>
      </w:pPr>
      <w:r>
        <w:t>Challenge 2 — Insert at the End</w:t>
      </w:r>
    </w:p>
    <w:p w14:paraId="0010BAAB" w14:textId="71A3E96A" w:rsidR="00E75CEF" w:rsidRDefault="00000000">
      <w:r>
        <w:t>Code:</w:t>
      </w:r>
      <w:r>
        <w:br/>
      </w:r>
      <w:r w:rsidR="003139B0" w:rsidRPr="003139B0">
        <w:drawing>
          <wp:inline distT="0" distB="0" distL="0" distR="0" wp14:anchorId="383E8E01" wp14:editId="6A4CB2B0">
            <wp:extent cx="3996278" cy="2842260"/>
            <wp:effectExtent l="0" t="0" r="4445" b="0"/>
            <wp:docPr id="166658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0870" name=""/>
                    <pic:cNvPicPr/>
                  </pic:nvPicPr>
                  <pic:blipFill>
                    <a:blip r:embed="rId7"/>
                    <a:stretch>
                      <a:fillRect/>
                    </a:stretch>
                  </pic:blipFill>
                  <pic:spPr>
                    <a:xfrm>
                      <a:off x="0" y="0"/>
                      <a:ext cx="4008295" cy="2850807"/>
                    </a:xfrm>
                    <a:prstGeom prst="rect">
                      <a:avLst/>
                    </a:prstGeom>
                  </pic:spPr>
                </pic:pic>
              </a:graphicData>
            </a:graphic>
          </wp:inline>
        </w:drawing>
      </w:r>
    </w:p>
    <w:p w14:paraId="1CD5D8DD" w14:textId="77777777" w:rsidR="00E75CEF" w:rsidRDefault="00000000">
      <w:r>
        <w:t>Explanation:</w:t>
      </w:r>
      <w:r>
        <w:br/>
        <w:t>Traverses to the last node (whose next is null) and adds a new node after it. Takes O(n) time since traversal is required. Using a tail pointer could make it O(1). Arrays append elements in O(1) if space is available.</w:t>
      </w:r>
    </w:p>
    <w:p w14:paraId="52ED463D" w14:textId="77777777" w:rsidR="00E75CEF" w:rsidRDefault="00000000">
      <w:pPr>
        <w:pStyle w:val="Heading2"/>
      </w:pPr>
      <w:r>
        <w:lastRenderedPageBreak/>
        <w:t>Challenge 3 — Insert in the Middle</w:t>
      </w:r>
    </w:p>
    <w:p w14:paraId="73AC8339" w14:textId="23CEF5EE" w:rsidR="00E75CEF" w:rsidRDefault="00000000">
      <w:r>
        <w:t>Code:</w:t>
      </w:r>
      <w:r>
        <w:br/>
      </w:r>
      <w:r w:rsidR="003139B0" w:rsidRPr="003139B0">
        <w:drawing>
          <wp:inline distT="0" distB="0" distL="0" distR="0" wp14:anchorId="55BD683A" wp14:editId="75512CED">
            <wp:extent cx="4567040" cy="3703320"/>
            <wp:effectExtent l="0" t="0" r="5080" b="0"/>
            <wp:docPr id="154756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62677" name=""/>
                    <pic:cNvPicPr/>
                  </pic:nvPicPr>
                  <pic:blipFill>
                    <a:blip r:embed="rId8"/>
                    <a:stretch>
                      <a:fillRect/>
                    </a:stretch>
                  </pic:blipFill>
                  <pic:spPr>
                    <a:xfrm>
                      <a:off x="0" y="0"/>
                      <a:ext cx="4598474" cy="3728809"/>
                    </a:xfrm>
                    <a:prstGeom prst="rect">
                      <a:avLst/>
                    </a:prstGeom>
                  </pic:spPr>
                </pic:pic>
              </a:graphicData>
            </a:graphic>
          </wp:inline>
        </w:drawing>
      </w:r>
    </w:p>
    <w:p w14:paraId="3C332595" w14:textId="77777777" w:rsidR="00E75CEF" w:rsidRDefault="00000000">
      <w:r>
        <w:t>Explanation:</w:t>
      </w:r>
      <w:r>
        <w:br/>
        <w:t>Finds the position, then updates two pointers: (1) new_node-&gt;next = cur-&gt;next and (2) cur-&gt;next = new_node. Complexity O(n). Arrays require shifting elements, also O(n), but involve more memory movement.</w:t>
      </w:r>
    </w:p>
    <w:p w14:paraId="113592FC" w14:textId="77777777" w:rsidR="00E75CEF" w:rsidRDefault="00000000">
      <w:pPr>
        <w:pStyle w:val="Heading2"/>
      </w:pPr>
      <w:r>
        <w:lastRenderedPageBreak/>
        <w:t>Challenge 4 — Delete from the Front</w:t>
      </w:r>
    </w:p>
    <w:p w14:paraId="4F547675" w14:textId="66157584" w:rsidR="00E75CEF" w:rsidRDefault="00000000">
      <w:r>
        <w:t>Code:</w:t>
      </w:r>
      <w:r>
        <w:br/>
      </w:r>
      <w:r w:rsidR="003139B0" w:rsidRPr="003139B0">
        <w:drawing>
          <wp:inline distT="0" distB="0" distL="0" distR="0" wp14:anchorId="604A372C" wp14:editId="1A33743E">
            <wp:extent cx="4896533" cy="3048425"/>
            <wp:effectExtent l="0" t="0" r="0" b="0"/>
            <wp:docPr id="128251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11152" name=""/>
                    <pic:cNvPicPr/>
                  </pic:nvPicPr>
                  <pic:blipFill>
                    <a:blip r:embed="rId9"/>
                    <a:stretch>
                      <a:fillRect/>
                    </a:stretch>
                  </pic:blipFill>
                  <pic:spPr>
                    <a:xfrm>
                      <a:off x="0" y="0"/>
                      <a:ext cx="4896533" cy="3048425"/>
                    </a:xfrm>
                    <a:prstGeom prst="rect">
                      <a:avLst/>
                    </a:prstGeom>
                  </pic:spPr>
                </pic:pic>
              </a:graphicData>
            </a:graphic>
          </wp:inline>
        </w:drawing>
      </w:r>
    </w:p>
    <w:p w14:paraId="76514715" w14:textId="77777777" w:rsidR="00E75CEF" w:rsidRDefault="00000000">
      <w:r>
        <w:t>Explanation:</w:t>
      </w:r>
      <w:r>
        <w:br/>
        <w:t>Moves head to the second node and deletes the first. Takes O(1) time. Arrays need to shift all remaining elements, O(n).</w:t>
      </w:r>
    </w:p>
    <w:p w14:paraId="2720F601" w14:textId="77777777" w:rsidR="00E75CEF" w:rsidRDefault="00000000">
      <w:pPr>
        <w:pStyle w:val="Heading2"/>
      </w:pPr>
      <w:r>
        <w:lastRenderedPageBreak/>
        <w:t>Challenge 5 — Delete from the End</w:t>
      </w:r>
    </w:p>
    <w:p w14:paraId="368A4421" w14:textId="072AA1FE" w:rsidR="00E75CEF" w:rsidRDefault="00000000">
      <w:r>
        <w:t>Code:</w:t>
      </w:r>
      <w:r>
        <w:br/>
      </w:r>
      <w:r w:rsidR="003139B0" w:rsidRPr="003139B0">
        <w:drawing>
          <wp:inline distT="0" distB="0" distL="0" distR="0" wp14:anchorId="09953943" wp14:editId="52A3C41C">
            <wp:extent cx="5486400" cy="3864610"/>
            <wp:effectExtent l="0" t="0" r="0" b="2540"/>
            <wp:docPr id="212987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70792" name=""/>
                    <pic:cNvPicPr/>
                  </pic:nvPicPr>
                  <pic:blipFill>
                    <a:blip r:embed="rId10"/>
                    <a:stretch>
                      <a:fillRect/>
                    </a:stretch>
                  </pic:blipFill>
                  <pic:spPr>
                    <a:xfrm>
                      <a:off x="0" y="0"/>
                      <a:ext cx="5486400" cy="3864610"/>
                    </a:xfrm>
                    <a:prstGeom prst="rect">
                      <a:avLst/>
                    </a:prstGeom>
                  </pic:spPr>
                </pic:pic>
              </a:graphicData>
            </a:graphic>
          </wp:inline>
        </w:drawing>
      </w:r>
    </w:p>
    <w:p w14:paraId="71646F91" w14:textId="77777777" w:rsidR="00E75CEF" w:rsidRDefault="00000000">
      <w:r>
        <w:t>Explanation:</w:t>
      </w:r>
      <w:r>
        <w:br/>
        <w:t>Traverses to the second-to-last node, deletes the last, and sets next to null. Takes O(n) time since traversal is needed. Arrays can delete the last element instantly, O(1).</w:t>
      </w:r>
    </w:p>
    <w:p w14:paraId="3518F5C1" w14:textId="77777777" w:rsidR="00E75CEF" w:rsidRDefault="00000000">
      <w:pPr>
        <w:pStyle w:val="Heading2"/>
      </w:pPr>
      <w:r>
        <w:lastRenderedPageBreak/>
        <w:t>Challenge 6 — Delete from the Middle</w:t>
      </w:r>
    </w:p>
    <w:p w14:paraId="1998AC21" w14:textId="7917F053" w:rsidR="00E75CEF" w:rsidRDefault="00000000">
      <w:r>
        <w:t>Code:</w:t>
      </w:r>
      <w:r>
        <w:br/>
      </w:r>
      <w:r w:rsidR="003139B0" w:rsidRPr="003139B0">
        <w:drawing>
          <wp:inline distT="0" distB="0" distL="0" distR="0" wp14:anchorId="266B8C20" wp14:editId="3C6283E2">
            <wp:extent cx="5486400" cy="5269230"/>
            <wp:effectExtent l="0" t="0" r="0" b="7620"/>
            <wp:docPr id="8758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5185" name=""/>
                    <pic:cNvPicPr/>
                  </pic:nvPicPr>
                  <pic:blipFill>
                    <a:blip r:embed="rId11"/>
                    <a:stretch>
                      <a:fillRect/>
                    </a:stretch>
                  </pic:blipFill>
                  <pic:spPr>
                    <a:xfrm>
                      <a:off x="0" y="0"/>
                      <a:ext cx="5486400" cy="5269230"/>
                    </a:xfrm>
                    <a:prstGeom prst="rect">
                      <a:avLst/>
                    </a:prstGeom>
                  </pic:spPr>
                </pic:pic>
              </a:graphicData>
            </a:graphic>
          </wp:inline>
        </w:drawing>
      </w:r>
    </w:p>
    <w:p w14:paraId="11103E9D" w14:textId="77777777" w:rsidR="00E75CEF" w:rsidRDefault="00000000">
      <w:r>
        <w:t>Explanation:</w:t>
      </w:r>
      <w:r>
        <w:br/>
        <w:t>Finds the node before the target, changes its next pointer to skip the deleted node, and frees memory. Forgetting to delete causes a memory leak. Complexity O(n). Arrays require element shifting.</w:t>
      </w:r>
    </w:p>
    <w:p w14:paraId="373ED198" w14:textId="77777777" w:rsidR="00E75CEF" w:rsidRDefault="00000000">
      <w:pPr>
        <w:pStyle w:val="Heading2"/>
      </w:pPr>
      <w:r>
        <w:lastRenderedPageBreak/>
        <w:t>Challenge 7 — Traverse the List</w:t>
      </w:r>
    </w:p>
    <w:p w14:paraId="7FFB95C6" w14:textId="4322AC18" w:rsidR="00E75CEF" w:rsidRDefault="00000000">
      <w:r>
        <w:t>Code:</w:t>
      </w:r>
      <w:r>
        <w:br/>
      </w:r>
      <w:r w:rsidR="00472F83" w:rsidRPr="00472F83">
        <w:drawing>
          <wp:inline distT="0" distB="0" distL="0" distR="0" wp14:anchorId="2430EA4A" wp14:editId="0398DCFF">
            <wp:extent cx="4067743" cy="2372056"/>
            <wp:effectExtent l="0" t="0" r="9525" b="9525"/>
            <wp:docPr id="120593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0327" name=""/>
                    <pic:cNvPicPr/>
                  </pic:nvPicPr>
                  <pic:blipFill>
                    <a:blip r:embed="rId12"/>
                    <a:stretch>
                      <a:fillRect/>
                    </a:stretch>
                  </pic:blipFill>
                  <pic:spPr>
                    <a:xfrm>
                      <a:off x="0" y="0"/>
                      <a:ext cx="4067743" cy="2372056"/>
                    </a:xfrm>
                    <a:prstGeom prst="rect">
                      <a:avLst/>
                    </a:prstGeom>
                  </pic:spPr>
                </pic:pic>
              </a:graphicData>
            </a:graphic>
          </wp:inline>
        </w:drawing>
      </w:r>
    </w:p>
    <w:p w14:paraId="71ADB9CC" w14:textId="77777777" w:rsidR="00E75CEF" w:rsidRDefault="00000000">
      <w:r>
        <w:t>Explanation:</w:t>
      </w:r>
      <w:r>
        <w:br/>
        <w:t>Traverses node by node until NULL, printing each element. Complexity O(n). In arrays, we can directly access any index in O(1), unlike sequential traversal in linked lists.</w:t>
      </w:r>
    </w:p>
    <w:p w14:paraId="30BDC477" w14:textId="77777777" w:rsidR="00E75CEF" w:rsidRDefault="00000000">
      <w:pPr>
        <w:pStyle w:val="Heading2"/>
      </w:pPr>
      <w:r>
        <w:t>Challenge 8 — Swap Two Nodes</w:t>
      </w:r>
    </w:p>
    <w:p w14:paraId="7B26DEB8" w14:textId="38E67908" w:rsidR="00E75CEF" w:rsidRDefault="00000000">
      <w:r>
        <w:t>Code:</w:t>
      </w:r>
      <w:r>
        <w:br/>
      </w:r>
      <w:r w:rsidR="00472F83" w:rsidRPr="00472F83">
        <w:drawing>
          <wp:inline distT="0" distB="0" distL="0" distR="0" wp14:anchorId="7CBDF035" wp14:editId="2542AC5F">
            <wp:extent cx="2711290" cy="4023360"/>
            <wp:effectExtent l="0" t="0" r="0" b="0"/>
            <wp:docPr id="13062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02248" name=""/>
                    <pic:cNvPicPr/>
                  </pic:nvPicPr>
                  <pic:blipFill>
                    <a:blip r:embed="rId13"/>
                    <a:stretch>
                      <a:fillRect/>
                    </a:stretch>
                  </pic:blipFill>
                  <pic:spPr>
                    <a:xfrm>
                      <a:off x="0" y="0"/>
                      <a:ext cx="2725633" cy="4044643"/>
                    </a:xfrm>
                    <a:prstGeom prst="rect">
                      <a:avLst/>
                    </a:prstGeom>
                  </pic:spPr>
                </pic:pic>
              </a:graphicData>
            </a:graphic>
          </wp:inline>
        </w:drawing>
      </w:r>
    </w:p>
    <w:p w14:paraId="1D3B42B7" w14:textId="77777777" w:rsidR="00E75CEF" w:rsidRDefault="00000000">
      <w:r>
        <w:lastRenderedPageBreak/>
        <w:t>Explanation:</w:t>
      </w:r>
      <w:r>
        <w:br/>
        <w:t>Swaps two nodes by adjusting their links, not data. Takes O(n) to locate nodes. Swapping data is simpler but doesn’t work for complex structures.</w:t>
      </w:r>
    </w:p>
    <w:p w14:paraId="057B225A" w14:textId="77777777" w:rsidR="00E75CEF" w:rsidRDefault="00000000">
      <w:pPr>
        <w:pStyle w:val="Heading2"/>
      </w:pPr>
      <w:r>
        <w:t>Challenge 9 — Search in Linked List</w:t>
      </w:r>
    </w:p>
    <w:p w14:paraId="5FE18F31" w14:textId="52B8AA17" w:rsidR="00E75CEF" w:rsidRDefault="00000000">
      <w:r>
        <w:t>Code:</w:t>
      </w:r>
      <w:r>
        <w:br/>
      </w:r>
      <w:r w:rsidR="00472F83" w:rsidRPr="00472F83">
        <w:drawing>
          <wp:inline distT="0" distB="0" distL="0" distR="0" wp14:anchorId="11620F06" wp14:editId="79E70469">
            <wp:extent cx="3439005" cy="2295845"/>
            <wp:effectExtent l="0" t="0" r="9525" b="9525"/>
            <wp:docPr id="117949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95280" name=""/>
                    <pic:cNvPicPr/>
                  </pic:nvPicPr>
                  <pic:blipFill>
                    <a:blip r:embed="rId14"/>
                    <a:stretch>
                      <a:fillRect/>
                    </a:stretch>
                  </pic:blipFill>
                  <pic:spPr>
                    <a:xfrm>
                      <a:off x="0" y="0"/>
                      <a:ext cx="3439005" cy="2295845"/>
                    </a:xfrm>
                    <a:prstGeom prst="rect">
                      <a:avLst/>
                    </a:prstGeom>
                  </pic:spPr>
                </pic:pic>
              </a:graphicData>
            </a:graphic>
          </wp:inline>
        </w:drawing>
      </w:r>
    </w:p>
    <w:p w14:paraId="6B3F22FD" w14:textId="77777777" w:rsidR="00E75CEF" w:rsidRDefault="00000000">
      <w:r>
        <w:t>Explanation:</w:t>
      </w:r>
      <w:r>
        <w:br/>
        <w:t>Sequentially checks each node’s data until it matches the key or reaches the end. This is similar to linear search in arrays, O(n). Linked lists do not support random access.</w:t>
      </w:r>
    </w:p>
    <w:p w14:paraId="702E3C18" w14:textId="77777777" w:rsidR="00E75CEF" w:rsidRDefault="00000000">
      <w:pPr>
        <w:pStyle w:val="Heading2"/>
      </w:pPr>
      <w:r>
        <w:t>Challenge 10 — Compare with Arrays</w:t>
      </w:r>
    </w:p>
    <w:tbl>
      <w:tblPr>
        <w:tblW w:w="0" w:type="auto"/>
        <w:tblLook w:val="04A0" w:firstRow="1" w:lastRow="0" w:firstColumn="1" w:lastColumn="0" w:noHBand="0" w:noVBand="1"/>
      </w:tblPr>
      <w:tblGrid>
        <w:gridCol w:w="2160"/>
        <w:gridCol w:w="2160"/>
        <w:gridCol w:w="2160"/>
        <w:gridCol w:w="2160"/>
      </w:tblGrid>
      <w:tr w:rsidR="00E75CEF" w14:paraId="1B7AA912" w14:textId="77777777">
        <w:tc>
          <w:tcPr>
            <w:tcW w:w="2160" w:type="dxa"/>
          </w:tcPr>
          <w:p w14:paraId="38C44C0C" w14:textId="77777777" w:rsidR="00E75CEF" w:rsidRDefault="00000000">
            <w:r>
              <w:t>Operation</w:t>
            </w:r>
          </w:p>
        </w:tc>
        <w:tc>
          <w:tcPr>
            <w:tcW w:w="2160" w:type="dxa"/>
          </w:tcPr>
          <w:p w14:paraId="5DA62E6A" w14:textId="77777777" w:rsidR="00E75CEF" w:rsidRDefault="00000000">
            <w:r>
              <w:t>Array Complexity</w:t>
            </w:r>
          </w:p>
        </w:tc>
        <w:tc>
          <w:tcPr>
            <w:tcW w:w="2160" w:type="dxa"/>
          </w:tcPr>
          <w:p w14:paraId="4B4F9257" w14:textId="77777777" w:rsidR="00E75CEF" w:rsidRDefault="00000000">
            <w:r>
              <w:t>Linked List Complexity</w:t>
            </w:r>
          </w:p>
        </w:tc>
        <w:tc>
          <w:tcPr>
            <w:tcW w:w="2160" w:type="dxa"/>
          </w:tcPr>
          <w:p w14:paraId="46ADFAC8" w14:textId="77777777" w:rsidR="00E75CEF" w:rsidRDefault="00000000">
            <w:r>
              <w:t>Explanation</w:t>
            </w:r>
          </w:p>
        </w:tc>
      </w:tr>
      <w:tr w:rsidR="00E75CEF" w14:paraId="2C6653BF" w14:textId="77777777">
        <w:tc>
          <w:tcPr>
            <w:tcW w:w="2160" w:type="dxa"/>
          </w:tcPr>
          <w:p w14:paraId="4BB4C5EB" w14:textId="77777777" w:rsidR="00E75CEF" w:rsidRDefault="00000000">
            <w:r>
              <w:t>Access element</w:t>
            </w:r>
          </w:p>
        </w:tc>
        <w:tc>
          <w:tcPr>
            <w:tcW w:w="2160" w:type="dxa"/>
          </w:tcPr>
          <w:p w14:paraId="7119B2EB" w14:textId="77777777" w:rsidR="00E75CEF" w:rsidRDefault="00000000">
            <w:r>
              <w:t>O(1)</w:t>
            </w:r>
          </w:p>
        </w:tc>
        <w:tc>
          <w:tcPr>
            <w:tcW w:w="2160" w:type="dxa"/>
          </w:tcPr>
          <w:p w14:paraId="01F1C674" w14:textId="77777777" w:rsidR="00E75CEF" w:rsidRDefault="00000000">
            <w:r>
              <w:t>O(n)</w:t>
            </w:r>
          </w:p>
        </w:tc>
        <w:tc>
          <w:tcPr>
            <w:tcW w:w="2160" w:type="dxa"/>
          </w:tcPr>
          <w:p w14:paraId="335704F7" w14:textId="77777777" w:rsidR="00E75CEF" w:rsidRDefault="00000000">
            <w:r>
              <w:t>Arrays have index-based access; lists require traversal.</w:t>
            </w:r>
          </w:p>
        </w:tc>
      </w:tr>
      <w:tr w:rsidR="00E75CEF" w14:paraId="33F9D580" w14:textId="77777777">
        <w:tc>
          <w:tcPr>
            <w:tcW w:w="2160" w:type="dxa"/>
          </w:tcPr>
          <w:p w14:paraId="6CA792F6" w14:textId="77777777" w:rsidR="00E75CEF" w:rsidRDefault="00000000">
            <w:r>
              <w:t>Insert at front</w:t>
            </w:r>
          </w:p>
        </w:tc>
        <w:tc>
          <w:tcPr>
            <w:tcW w:w="2160" w:type="dxa"/>
          </w:tcPr>
          <w:p w14:paraId="73BDD9A1" w14:textId="77777777" w:rsidR="00E75CEF" w:rsidRDefault="00000000">
            <w:r>
              <w:t>O(n)</w:t>
            </w:r>
          </w:p>
        </w:tc>
        <w:tc>
          <w:tcPr>
            <w:tcW w:w="2160" w:type="dxa"/>
          </w:tcPr>
          <w:p w14:paraId="5552F5D7" w14:textId="77777777" w:rsidR="00E75CEF" w:rsidRDefault="00000000">
            <w:r>
              <w:t>O(1)</w:t>
            </w:r>
          </w:p>
        </w:tc>
        <w:tc>
          <w:tcPr>
            <w:tcW w:w="2160" w:type="dxa"/>
          </w:tcPr>
          <w:p w14:paraId="6AAE18C9" w14:textId="77777777" w:rsidR="00E75CEF" w:rsidRDefault="00000000">
            <w:r>
              <w:t>Arrays shift elements; lists just move head.</w:t>
            </w:r>
          </w:p>
        </w:tc>
      </w:tr>
      <w:tr w:rsidR="00E75CEF" w14:paraId="36440DED" w14:textId="77777777">
        <w:tc>
          <w:tcPr>
            <w:tcW w:w="2160" w:type="dxa"/>
          </w:tcPr>
          <w:p w14:paraId="12805A5B" w14:textId="77777777" w:rsidR="00E75CEF" w:rsidRDefault="00000000">
            <w:r>
              <w:t>Insert at end</w:t>
            </w:r>
          </w:p>
        </w:tc>
        <w:tc>
          <w:tcPr>
            <w:tcW w:w="2160" w:type="dxa"/>
          </w:tcPr>
          <w:p w14:paraId="61171A24" w14:textId="77777777" w:rsidR="00E75CEF" w:rsidRDefault="00000000">
            <w:r>
              <w:t>O(1)*</w:t>
            </w:r>
          </w:p>
        </w:tc>
        <w:tc>
          <w:tcPr>
            <w:tcW w:w="2160" w:type="dxa"/>
          </w:tcPr>
          <w:p w14:paraId="4E52C30D" w14:textId="77777777" w:rsidR="00E75CEF" w:rsidRDefault="00000000">
            <w:r>
              <w:t>O(n)</w:t>
            </w:r>
          </w:p>
        </w:tc>
        <w:tc>
          <w:tcPr>
            <w:tcW w:w="2160" w:type="dxa"/>
          </w:tcPr>
          <w:p w14:paraId="581199BF" w14:textId="77777777" w:rsidR="00E75CEF" w:rsidRDefault="00000000">
            <w:r>
              <w:t>Lists need traversal unless tail pointer is used.</w:t>
            </w:r>
          </w:p>
        </w:tc>
      </w:tr>
      <w:tr w:rsidR="00E75CEF" w14:paraId="46E916F7" w14:textId="77777777">
        <w:tc>
          <w:tcPr>
            <w:tcW w:w="2160" w:type="dxa"/>
          </w:tcPr>
          <w:p w14:paraId="6BD71942" w14:textId="77777777" w:rsidR="00E75CEF" w:rsidRDefault="00000000">
            <w:r>
              <w:t>Insert in middle</w:t>
            </w:r>
          </w:p>
        </w:tc>
        <w:tc>
          <w:tcPr>
            <w:tcW w:w="2160" w:type="dxa"/>
          </w:tcPr>
          <w:p w14:paraId="35F0E2DA" w14:textId="77777777" w:rsidR="00E75CEF" w:rsidRDefault="00000000">
            <w:r>
              <w:t>O(n)</w:t>
            </w:r>
          </w:p>
        </w:tc>
        <w:tc>
          <w:tcPr>
            <w:tcW w:w="2160" w:type="dxa"/>
          </w:tcPr>
          <w:p w14:paraId="753B91FE" w14:textId="77777777" w:rsidR="00E75CEF" w:rsidRDefault="00000000">
            <w:r>
              <w:t>O(n)</w:t>
            </w:r>
          </w:p>
        </w:tc>
        <w:tc>
          <w:tcPr>
            <w:tcW w:w="2160" w:type="dxa"/>
          </w:tcPr>
          <w:p w14:paraId="095CC473" w14:textId="77777777" w:rsidR="00E75CEF" w:rsidRDefault="00000000">
            <w:r>
              <w:t>Both must find the position.</w:t>
            </w:r>
          </w:p>
        </w:tc>
      </w:tr>
      <w:tr w:rsidR="00E75CEF" w14:paraId="3D06E16A" w14:textId="77777777">
        <w:tc>
          <w:tcPr>
            <w:tcW w:w="2160" w:type="dxa"/>
          </w:tcPr>
          <w:p w14:paraId="7722DB7E" w14:textId="77777777" w:rsidR="00E75CEF" w:rsidRDefault="00000000">
            <w:r>
              <w:t>Delete from front</w:t>
            </w:r>
          </w:p>
        </w:tc>
        <w:tc>
          <w:tcPr>
            <w:tcW w:w="2160" w:type="dxa"/>
          </w:tcPr>
          <w:p w14:paraId="0F4B61D8" w14:textId="77777777" w:rsidR="00E75CEF" w:rsidRDefault="00000000">
            <w:r>
              <w:t>O(n)</w:t>
            </w:r>
          </w:p>
        </w:tc>
        <w:tc>
          <w:tcPr>
            <w:tcW w:w="2160" w:type="dxa"/>
          </w:tcPr>
          <w:p w14:paraId="59F552B1" w14:textId="77777777" w:rsidR="00E75CEF" w:rsidRDefault="00000000">
            <w:r>
              <w:t>O(1)</w:t>
            </w:r>
          </w:p>
        </w:tc>
        <w:tc>
          <w:tcPr>
            <w:tcW w:w="2160" w:type="dxa"/>
          </w:tcPr>
          <w:p w14:paraId="3372251F" w14:textId="77777777" w:rsidR="00E75CEF" w:rsidRDefault="00000000">
            <w:r>
              <w:t>Arrays shift; lists move head.</w:t>
            </w:r>
          </w:p>
        </w:tc>
      </w:tr>
      <w:tr w:rsidR="00E75CEF" w14:paraId="527C1B69" w14:textId="77777777">
        <w:tc>
          <w:tcPr>
            <w:tcW w:w="2160" w:type="dxa"/>
          </w:tcPr>
          <w:p w14:paraId="4C028077" w14:textId="77777777" w:rsidR="00E75CEF" w:rsidRDefault="00000000">
            <w:r>
              <w:lastRenderedPageBreak/>
              <w:t>Delete from end</w:t>
            </w:r>
          </w:p>
        </w:tc>
        <w:tc>
          <w:tcPr>
            <w:tcW w:w="2160" w:type="dxa"/>
          </w:tcPr>
          <w:p w14:paraId="170730B9" w14:textId="77777777" w:rsidR="00E75CEF" w:rsidRDefault="00000000">
            <w:r>
              <w:t>O(1)</w:t>
            </w:r>
          </w:p>
        </w:tc>
        <w:tc>
          <w:tcPr>
            <w:tcW w:w="2160" w:type="dxa"/>
          </w:tcPr>
          <w:p w14:paraId="09E4D45F" w14:textId="77777777" w:rsidR="00E75CEF" w:rsidRDefault="00000000">
            <w:r>
              <w:t>O(n)</w:t>
            </w:r>
          </w:p>
        </w:tc>
        <w:tc>
          <w:tcPr>
            <w:tcW w:w="2160" w:type="dxa"/>
          </w:tcPr>
          <w:p w14:paraId="2AB3E59A" w14:textId="77777777" w:rsidR="00E75CEF" w:rsidRDefault="00000000">
            <w:r>
              <w:t>Lists need to find the previous node.</w:t>
            </w:r>
          </w:p>
        </w:tc>
      </w:tr>
      <w:tr w:rsidR="00E75CEF" w14:paraId="1C844E4D" w14:textId="77777777">
        <w:tc>
          <w:tcPr>
            <w:tcW w:w="2160" w:type="dxa"/>
          </w:tcPr>
          <w:p w14:paraId="7E347C82" w14:textId="77777777" w:rsidR="00E75CEF" w:rsidRDefault="00000000">
            <w:r>
              <w:t>Delete from middle</w:t>
            </w:r>
          </w:p>
        </w:tc>
        <w:tc>
          <w:tcPr>
            <w:tcW w:w="2160" w:type="dxa"/>
          </w:tcPr>
          <w:p w14:paraId="3E99809C" w14:textId="77777777" w:rsidR="00E75CEF" w:rsidRDefault="00000000">
            <w:r>
              <w:t>O(n)</w:t>
            </w:r>
          </w:p>
        </w:tc>
        <w:tc>
          <w:tcPr>
            <w:tcW w:w="2160" w:type="dxa"/>
          </w:tcPr>
          <w:p w14:paraId="21E7C467" w14:textId="77777777" w:rsidR="00E75CEF" w:rsidRDefault="00000000">
            <w:r>
              <w:t>O(n)</w:t>
            </w:r>
          </w:p>
        </w:tc>
        <w:tc>
          <w:tcPr>
            <w:tcW w:w="2160" w:type="dxa"/>
          </w:tcPr>
          <w:p w14:paraId="53667431" w14:textId="77777777" w:rsidR="00E75CEF" w:rsidRDefault="00000000">
            <w:r>
              <w:t>Both need traversal.</w:t>
            </w:r>
          </w:p>
        </w:tc>
      </w:tr>
      <w:tr w:rsidR="00E75CEF" w14:paraId="15161101" w14:textId="77777777">
        <w:tc>
          <w:tcPr>
            <w:tcW w:w="2160" w:type="dxa"/>
          </w:tcPr>
          <w:p w14:paraId="1ABC92ED" w14:textId="77777777" w:rsidR="00E75CEF" w:rsidRDefault="00000000">
            <w:r>
              <w:t>Search</w:t>
            </w:r>
          </w:p>
        </w:tc>
        <w:tc>
          <w:tcPr>
            <w:tcW w:w="2160" w:type="dxa"/>
          </w:tcPr>
          <w:p w14:paraId="4F5D555B" w14:textId="77777777" w:rsidR="00E75CEF" w:rsidRDefault="00000000">
            <w:r>
              <w:t>O(n)</w:t>
            </w:r>
          </w:p>
        </w:tc>
        <w:tc>
          <w:tcPr>
            <w:tcW w:w="2160" w:type="dxa"/>
          </w:tcPr>
          <w:p w14:paraId="4AA053EF" w14:textId="77777777" w:rsidR="00E75CEF" w:rsidRDefault="00000000">
            <w:r>
              <w:t>O(n)</w:t>
            </w:r>
          </w:p>
        </w:tc>
        <w:tc>
          <w:tcPr>
            <w:tcW w:w="2160" w:type="dxa"/>
          </w:tcPr>
          <w:p w14:paraId="03C0C36E" w14:textId="77777777" w:rsidR="00E75CEF" w:rsidRDefault="00000000">
            <w:r>
              <w:t>Both linear search.</w:t>
            </w:r>
          </w:p>
        </w:tc>
      </w:tr>
    </w:tbl>
    <w:p w14:paraId="0A971621" w14:textId="77777777" w:rsidR="00E75CEF" w:rsidRDefault="00000000">
      <w:r>
        <w:br/>
        <w:t>*O(1) for arrays only if resizing is not required.</w:t>
      </w:r>
    </w:p>
    <w:p w14:paraId="61389D65" w14:textId="77777777" w:rsidR="00E75CEF" w:rsidRDefault="00000000">
      <w:pPr>
        <w:pStyle w:val="Heading2"/>
      </w:pPr>
      <w:r>
        <w:t>Summary</w:t>
      </w:r>
    </w:p>
    <w:p w14:paraId="53FB0860" w14:textId="77777777" w:rsidR="00E75CEF" w:rsidRDefault="00000000">
      <w:r>
        <w:t>The code in insert_front.cpp implements and demonstrates all key linked list operations: insertion, deletion, traversal, swapping, and searching. Linked lists provide efficient insertions and deletions but lack random access, making them suitable for dynamic data where element movement is frequent.</w:t>
      </w:r>
    </w:p>
    <w:sectPr w:rsidR="00E75C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olBoran">
    <w:panose1 w:val="020B0100010101010101"/>
    <w:charset w:val="00"/>
    <w:family w:val="swiss"/>
    <w:pitch w:val="variable"/>
    <w:sig w:usb0="80000003" w:usb1="00000000" w:usb2="00010000" w:usb3="00000000" w:csb0="0000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7236913">
    <w:abstractNumId w:val="8"/>
  </w:num>
  <w:num w:numId="2" w16cid:durableId="1800149101">
    <w:abstractNumId w:val="6"/>
  </w:num>
  <w:num w:numId="3" w16cid:durableId="1327321982">
    <w:abstractNumId w:val="5"/>
  </w:num>
  <w:num w:numId="4" w16cid:durableId="1065182093">
    <w:abstractNumId w:val="4"/>
  </w:num>
  <w:num w:numId="5" w16cid:durableId="1757242863">
    <w:abstractNumId w:val="7"/>
  </w:num>
  <w:num w:numId="6" w16cid:durableId="191310064">
    <w:abstractNumId w:val="3"/>
  </w:num>
  <w:num w:numId="7" w16cid:durableId="1760171554">
    <w:abstractNumId w:val="2"/>
  </w:num>
  <w:num w:numId="8" w16cid:durableId="19013492">
    <w:abstractNumId w:val="1"/>
  </w:num>
  <w:num w:numId="9" w16cid:durableId="187257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9B0"/>
    <w:rsid w:val="00326F90"/>
    <w:rsid w:val="00472F83"/>
    <w:rsid w:val="00AA1D8D"/>
    <w:rsid w:val="00B47730"/>
    <w:rsid w:val="00CA4788"/>
    <w:rsid w:val="00CB0664"/>
    <w:rsid w:val="00E75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D82C0"/>
  <w14:defaultImageDpi w14:val="300"/>
  <w15:docId w15:val="{7354E7B4-6F79-4609-AC9E-401A0E94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 PISAL</cp:lastModifiedBy>
  <cp:revision>3</cp:revision>
  <dcterms:created xsi:type="dcterms:W3CDTF">2013-12-23T23:15:00Z</dcterms:created>
  <dcterms:modified xsi:type="dcterms:W3CDTF">2025-10-15T04:18:00Z</dcterms:modified>
  <cp:category/>
</cp:coreProperties>
</file>